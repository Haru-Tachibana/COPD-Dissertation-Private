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85D15" w14:textId="77777777" w:rsidR="00DA3D06" w:rsidRPr="006F5CD8" w:rsidRDefault="006F5CD8" w:rsidP="00547EDD">
      <w:pPr>
        <w:pStyle w:val="Heading1"/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 xml:space="preserve">Table 1 - </w:t>
      </w:r>
      <w:r w:rsidRPr="00B70982">
        <w:rPr>
          <w:color w:val="000000" w:themeColor="text1"/>
        </w:rPr>
        <w:t>Counties with Highest COPD Prevalence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553C0" w14:paraId="70B1091A" w14:textId="77777777" w:rsidTr="006F5CD8">
        <w:tc>
          <w:tcPr>
            <w:tcW w:w="1728" w:type="dxa"/>
            <w:tcBorders>
              <w:bottom w:val="single" w:sz="4" w:space="0" w:color="auto"/>
            </w:tcBorders>
          </w:tcPr>
          <w:p w14:paraId="06D7CADF" w14:textId="77777777" w:rsidR="00B553C0" w:rsidRDefault="00786F17" w:rsidP="00547EDD">
            <w:pPr>
              <w:jc w:val="center"/>
            </w:pPr>
            <w:r>
              <w:rPr>
                <w:b/>
              </w:rPr>
              <w:t>County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1F8E7121" w14:textId="77777777" w:rsidR="00B553C0" w:rsidRDefault="00786F17" w:rsidP="00547EDD">
            <w:pPr>
              <w:jc w:val="center"/>
            </w:pPr>
            <w:r>
              <w:rPr>
                <w:b/>
              </w:rPr>
              <w:t>copd%_age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3696C798" w14:textId="77777777" w:rsidR="00B553C0" w:rsidRDefault="00786F17" w:rsidP="00547EDD">
            <w:pPr>
              <w:jc w:val="center"/>
            </w:pPr>
            <w:r>
              <w:rPr>
                <w:b/>
              </w:rPr>
              <w:t>income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5173EC6F" w14:textId="77777777" w:rsidR="00B553C0" w:rsidRDefault="00786F17" w:rsidP="00547EDD">
            <w:pPr>
              <w:jc w:val="center"/>
            </w:pPr>
            <w:r>
              <w:rPr>
                <w:b/>
              </w:rPr>
              <w:t>healthcare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67422C79" w14:textId="77777777" w:rsidR="00B553C0" w:rsidRDefault="00786F17" w:rsidP="00547EDD">
            <w:pPr>
              <w:jc w:val="center"/>
            </w:pPr>
            <w:r>
              <w:rPr>
                <w:b/>
              </w:rPr>
              <w:t>smoking</w:t>
            </w:r>
          </w:p>
        </w:tc>
      </w:tr>
      <w:tr w:rsidR="00B553C0" w14:paraId="59C73637" w14:textId="77777777" w:rsidTr="006F5CD8">
        <w:tc>
          <w:tcPr>
            <w:tcW w:w="1728" w:type="dxa"/>
            <w:tcBorders>
              <w:top w:val="single" w:sz="4" w:space="0" w:color="auto"/>
            </w:tcBorders>
          </w:tcPr>
          <w:p w14:paraId="52B720E8" w14:textId="77777777" w:rsidR="00B553C0" w:rsidRDefault="00786F17" w:rsidP="00547EDD">
            <w:pPr>
              <w:jc w:val="center"/>
            </w:pPr>
            <w:r>
              <w:t>McDowell</w:t>
            </w:r>
          </w:p>
        </w:tc>
        <w:tc>
          <w:tcPr>
            <w:tcW w:w="1728" w:type="dxa"/>
            <w:tcBorders>
              <w:top w:val="single" w:sz="4" w:space="0" w:color="auto"/>
            </w:tcBorders>
          </w:tcPr>
          <w:p w14:paraId="567644DD" w14:textId="77777777" w:rsidR="00B553C0" w:rsidRDefault="00786F17" w:rsidP="00547EDD">
            <w:pPr>
              <w:jc w:val="center"/>
            </w:pPr>
            <w:r>
              <w:t>15.02</w:t>
            </w:r>
          </w:p>
        </w:tc>
        <w:tc>
          <w:tcPr>
            <w:tcW w:w="1728" w:type="dxa"/>
            <w:tcBorders>
              <w:top w:val="single" w:sz="4" w:space="0" w:color="auto"/>
            </w:tcBorders>
          </w:tcPr>
          <w:p w14:paraId="123CB14C" w14:textId="77777777" w:rsidR="00B553C0" w:rsidRDefault="00786F17" w:rsidP="00547EDD">
            <w:pPr>
              <w:jc w:val="center"/>
            </w:pPr>
            <w:r>
              <w:t>26850.0</w:t>
            </w:r>
          </w:p>
        </w:tc>
        <w:tc>
          <w:tcPr>
            <w:tcW w:w="1728" w:type="dxa"/>
            <w:tcBorders>
              <w:top w:val="single" w:sz="4" w:space="0" w:color="auto"/>
            </w:tcBorders>
          </w:tcPr>
          <w:p w14:paraId="3D6A7060" w14:textId="77777777" w:rsidR="00B553C0" w:rsidRDefault="00786F17" w:rsidP="00547EDD">
            <w:pPr>
              <w:jc w:val="center"/>
            </w:pPr>
            <w:r>
              <w:t>28601.0</w:t>
            </w:r>
          </w:p>
        </w:tc>
        <w:tc>
          <w:tcPr>
            <w:tcW w:w="1728" w:type="dxa"/>
            <w:tcBorders>
              <w:top w:val="single" w:sz="4" w:space="0" w:color="auto"/>
            </w:tcBorders>
          </w:tcPr>
          <w:p w14:paraId="3765DC75" w14:textId="77777777" w:rsidR="00B553C0" w:rsidRDefault="00786F17" w:rsidP="00547EDD">
            <w:pPr>
              <w:jc w:val="center"/>
            </w:pPr>
            <w:r>
              <w:t>30.25</w:t>
            </w:r>
          </w:p>
        </w:tc>
      </w:tr>
      <w:tr w:rsidR="00B553C0" w14:paraId="401C5109" w14:textId="77777777" w:rsidTr="006F5CD8">
        <w:tc>
          <w:tcPr>
            <w:tcW w:w="1728" w:type="dxa"/>
          </w:tcPr>
          <w:p w14:paraId="4A77C149" w14:textId="77777777" w:rsidR="00B553C0" w:rsidRDefault="00786F17" w:rsidP="00547EDD">
            <w:pPr>
              <w:jc w:val="center"/>
            </w:pPr>
            <w:r>
              <w:t>Mingo</w:t>
            </w:r>
          </w:p>
        </w:tc>
        <w:tc>
          <w:tcPr>
            <w:tcW w:w="1728" w:type="dxa"/>
          </w:tcPr>
          <w:p w14:paraId="6F3ED72C" w14:textId="77777777" w:rsidR="00B553C0" w:rsidRDefault="00786F17" w:rsidP="00547EDD">
            <w:pPr>
              <w:jc w:val="center"/>
            </w:pPr>
            <w:r>
              <w:t>13.45</w:t>
            </w:r>
          </w:p>
        </w:tc>
        <w:tc>
          <w:tcPr>
            <w:tcW w:w="1728" w:type="dxa"/>
          </w:tcPr>
          <w:p w14:paraId="58D1A207" w14:textId="77777777" w:rsidR="00B553C0" w:rsidRDefault="00786F17" w:rsidP="00547EDD">
            <w:pPr>
              <w:jc w:val="center"/>
            </w:pPr>
            <w:r>
              <w:t>32275.0</w:t>
            </w:r>
          </w:p>
        </w:tc>
        <w:tc>
          <w:tcPr>
            <w:tcW w:w="1728" w:type="dxa"/>
          </w:tcPr>
          <w:p w14:paraId="7D41C7DF" w14:textId="77777777" w:rsidR="00B553C0" w:rsidRDefault="00786F17" w:rsidP="00547EDD">
            <w:pPr>
              <w:jc w:val="center"/>
            </w:pPr>
            <w:r>
              <w:t>47176.0</w:t>
            </w:r>
          </w:p>
        </w:tc>
        <w:tc>
          <w:tcPr>
            <w:tcW w:w="1728" w:type="dxa"/>
          </w:tcPr>
          <w:p w14:paraId="5F9DB457" w14:textId="77777777" w:rsidR="00B553C0" w:rsidRDefault="00786F17" w:rsidP="00547EDD">
            <w:pPr>
              <w:jc w:val="center"/>
            </w:pPr>
            <w:r>
              <w:t>28.5</w:t>
            </w:r>
          </w:p>
        </w:tc>
      </w:tr>
      <w:tr w:rsidR="00B553C0" w14:paraId="693CB64C" w14:textId="77777777" w:rsidTr="006F5CD8">
        <w:tc>
          <w:tcPr>
            <w:tcW w:w="1728" w:type="dxa"/>
          </w:tcPr>
          <w:p w14:paraId="195DA189" w14:textId="77777777" w:rsidR="00B553C0" w:rsidRDefault="00786F17" w:rsidP="00547EDD">
            <w:pPr>
              <w:jc w:val="center"/>
            </w:pPr>
            <w:r>
              <w:t>Webster</w:t>
            </w:r>
          </w:p>
        </w:tc>
        <w:tc>
          <w:tcPr>
            <w:tcW w:w="1728" w:type="dxa"/>
          </w:tcPr>
          <w:p w14:paraId="380AC163" w14:textId="77777777" w:rsidR="00B553C0" w:rsidRDefault="00786F17" w:rsidP="00547EDD">
            <w:pPr>
              <w:jc w:val="center"/>
            </w:pPr>
            <w:r>
              <w:t>12.75</w:t>
            </w:r>
          </w:p>
        </w:tc>
        <w:tc>
          <w:tcPr>
            <w:tcW w:w="1728" w:type="dxa"/>
          </w:tcPr>
          <w:p w14:paraId="0FA9CAC9" w14:textId="77777777" w:rsidR="00B553C0" w:rsidRDefault="00786F17" w:rsidP="00547EDD">
            <w:pPr>
              <w:jc w:val="center"/>
            </w:pPr>
            <w:r>
              <w:t>32625.0</w:t>
            </w:r>
          </w:p>
        </w:tc>
        <w:tc>
          <w:tcPr>
            <w:tcW w:w="1728" w:type="dxa"/>
          </w:tcPr>
          <w:p w14:paraId="7FD52FFF" w14:textId="77777777" w:rsidR="00B553C0" w:rsidRDefault="00786F17" w:rsidP="00547EDD">
            <w:pPr>
              <w:jc w:val="center"/>
            </w:pPr>
            <w:r>
              <w:t>23651.0</w:t>
            </w:r>
          </w:p>
        </w:tc>
        <w:tc>
          <w:tcPr>
            <w:tcW w:w="1728" w:type="dxa"/>
          </w:tcPr>
          <w:p w14:paraId="309F4592" w14:textId="77777777" w:rsidR="00B553C0" w:rsidRDefault="00786F17" w:rsidP="00547EDD">
            <w:pPr>
              <w:jc w:val="center"/>
            </w:pPr>
            <w:r>
              <w:t>25.5</w:t>
            </w:r>
          </w:p>
        </w:tc>
      </w:tr>
      <w:tr w:rsidR="00B553C0" w14:paraId="18F694BD" w14:textId="77777777" w:rsidTr="006F5CD8">
        <w:tc>
          <w:tcPr>
            <w:tcW w:w="1728" w:type="dxa"/>
          </w:tcPr>
          <w:p w14:paraId="592A6DA8" w14:textId="77777777" w:rsidR="00B553C0" w:rsidRDefault="00786F17" w:rsidP="00547EDD">
            <w:pPr>
              <w:jc w:val="center"/>
            </w:pPr>
            <w:r>
              <w:t>Logan</w:t>
            </w:r>
          </w:p>
        </w:tc>
        <w:tc>
          <w:tcPr>
            <w:tcW w:w="1728" w:type="dxa"/>
          </w:tcPr>
          <w:p w14:paraId="4BBD9D06" w14:textId="77777777" w:rsidR="00B553C0" w:rsidRDefault="00786F17" w:rsidP="00547EDD">
            <w:pPr>
              <w:jc w:val="center"/>
            </w:pPr>
            <w:r>
              <w:t>12.72</w:t>
            </w:r>
          </w:p>
        </w:tc>
        <w:tc>
          <w:tcPr>
            <w:tcW w:w="1728" w:type="dxa"/>
          </w:tcPr>
          <w:p w14:paraId="443DC499" w14:textId="77777777" w:rsidR="00B553C0" w:rsidRDefault="00786F17" w:rsidP="00547EDD">
            <w:pPr>
              <w:jc w:val="center"/>
            </w:pPr>
            <w:r>
              <w:t>36000.0</w:t>
            </w:r>
          </w:p>
        </w:tc>
        <w:tc>
          <w:tcPr>
            <w:tcW w:w="1728" w:type="dxa"/>
          </w:tcPr>
          <w:p w14:paraId="10ABFE1F" w14:textId="77777777" w:rsidR="00B553C0" w:rsidRDefault="00786F17" w:rsidP="00547EDD">
            <w:pPr>
              <w:jc w:val="center"/>
            </w:pPr>
            <w:r>
              <w:t>22026.0</w:t>
            </w:r>
          </w:p>
        </w:tc>
        <w:tc>
          <w:tcPr>
            <w:tcW w:w="1728" w:type="dxa"/>
          </w:tcPr>
          <w:p w14:paraId="3140AB40" w14:textId="77777777" w:rsidR="00B553C0" w:rsidRDefault="00786F17" w:rsidP="00547EDD">
            <w:pPr>
              <w:jc w:val="center"/>
            </w:pPr>
            <w:r>
              <w:t>24.5</w:t>
            </w:r>
          </w:p>
        </w:tc>
      </w:tr>
      <w:tr w:rsidR="00B553C0" w14:paraId="6FF35411" w14:textId="77777777" w:rsidTr="006F5CD8">
        <w:tc>
          <w:tcPr>
            <w:tcW w:w="1728" w:type="dxa"/>
          </w:tcPr>
          <w:p w14:paraId="46B4CC02" w14:textId="77777777" w:rsidR="00B553C0" w:rsidRDefault="00786F17" w:rsidP="00547EDD">
            <w:pPr>
              <w:jc w:val="center"/>
            </w:pPr>
            <w:r>
              <w:t>Clay</w:t>
            </w:r>
          </w:p>
        </w:tc>
        <w:tc>
          <w:tcPr>
            <w:tcW w:w="1728" w:type="dxa"/>
          </w:tcPr>
          <w:p w14:paraId="21034F28" w14:textId="77777777" w:rsidR="00B553C0" w:rsidRDefault="00786F17" w:rsidP="00547EDD">
            <w:pPr>
              <w:jc w:val="center"/>
            </w:pPr>
            <w:r>
              <w:t>12.7</w:t>
            </w:r>
          </w:p>
        </w:tc>
        <w:tc>
          <w:tcPr>
            <w:tcW w:w="1728" w:type="dxa"/>
          </w:tcPr>
          <w:p w14:paraId="170070A0" w14:textId="77777777" w:rsidR="00B553C0" w:rsidRDefault="00786F17" w:rsidP="00547EDD">
            <w:pPr>
              <w:jc w:val="center"/>
            </w:pPr>
            <w:r>
              <w:t>36475.0</w:t>
            </w:r>
          </w:p>
        </w:tc>
        <w:tc>
          <w:tcPr>
            <w:tcW w:w="1728" w:type="dxa"/>
          </w:tcPr>
          <w:p w14:paraId="06ED5B5B" w14:textId="77777777" w:rsidR="00B553C0" w:rsidRDefault="00786F17" w:rsidP="00547EDD">
            <w:pPr>
              <w:jc w:val="center"/>
            </w:pPr>
            <w:r>
              <w:t>88143.5</w:t>
            </w:r>
          </w:p>
        </w:tc>
        <w:tc>
          <w:tcPr>
            <w:tcW w:w="1728" w:type="dxa"/>
          </w:tcPr>
          <w:p w14:paraId="5AD6727F" w14:textId="77777777" w:rsidR="00B553C0" w:rsidRDefault="00786F17" w:rsidP="00547EDD">
            <w:pPr>
              <w:jc w:val="center"/>
            </w:pPr>
            <w:r>
              <w:t>25.75</w:t>
            </w:r>
          </w:p>
        </w:tc>
      </w:tr>
    </w:tbl>
    <w:p w14:paraId="64ECF986" w14:textId="41F8937D" w:rsidR="00786F17" w:rsidRDefault="00786F17" w:rsidP="00547EDD">
      <w:pPr>
        <w:jc w:val="center"/>
      </w:pPr>
    </w:p>
    <w:p w14:paraId="783EFA99" w14:textId="2320B7C5" w:rsidR="00547EDD" w:rsidRDefault="00547EDD" w:rsidP="00547EDD">
      <w:pPr>
        <w:jc w:val="center"/>
      </w:pPr>
    </w:p>
    <w:p w14:paraId="3936C188" w14:textId="75A1EA0B" w:rsidR="00547EDD" w:rsidRPr="00547EDD" w:rsidRDefault="00547EDD" w:rsidP="00547EDD">
      <w:pPr>
        <w:pStyle w:val="Heading1"/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 xml:space="preserve">Table </w:t>
      </w:r>
      <w:r w:rsidR="000F2B60">
        <w:rPr>
          <w:color w:val="000000" w:themeColor="text1"/>
        </w:rPr>
        <w:t>2</w:t>
      </w:r>
      <w:r>
        <w:rPr>
          <w:color w:val="000000" w:themeColor="text1"/>
        </w:rPr>
        <w:t xml:space="preserve"> - </w:t>
      </w:r>
      <w:r w:rsidRPr="00B70982">
        <w:rPr>
          <w:color w:val="000000" w:themeColor="text1"/>
        </w:rPr>
        <w:t xml:space="preserve">Counties with </w:t>
      </w:r>
      <w:r>
        <w:rPr>
          <w:color w:val="000000" w:themeColor="text1"/>
        </w:rPr>
        <w:t>Low</w:t>
      </w:r>
      <w:r w:rsidRPr="00B70982">
        <w:rPr>
          <w:color w:val="000000" w:themeColor="text1"/>
        </w:rPr>
        <w:t>est COPD Prevalence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4660FC" w14:paraId="665F6891" w14:textId="77777777" w:rsidTr="00547EDD">
        <w:tc>
          <w:tcPr>
            <w:tcW w:w="1728" w:type="dxa"/>
            <w:tcBorders>
              <w:bottom w:val="single" w:sz="4" w:space="0" w:color="auto"/>
            </w:tcBorders>
          </w:tcPr>
          <w:p w14:paraId="722D7280" w14:textId="77777777" w:rsidR="004660FC" w:rsidRDefault="00387C3C" w:rsidP="00547EDD">
            <w:pPr>
              <w:jc w:val="center"/>
            </w:pPr>
            <w:r>
              <w:rPr>
                <w:b/>
              </w:rPr>
              <w:t>C</w:t>
            </w:r>
            <w:r>
              <w:rPr>
                <w:b/>
              </w:rPr>
              <w:t>ounty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548E9D1F" w14:textId="77777777" w:rsidR="004660FC" w:rsidRDefault="00387C3C" w:rsidP="00547EDD">
            <w:pPr>
              <w:jc w:val="center"/>
            </w:pPr>
            <w:r>
              <w:rPr>
                <w:b/>
              </w:rPr>
              <w:t>copd%_age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7E2E9B94" w14:textId="77777777" w:rsidR="004660FC" w:rsidRDefault="00387C3C" w:rsidP="00547EDD">
            <w:pPr>
              <w:jc w:val="center"/>
            </w:pPr>
            <w:r>
              <w:rPr>
                <w:b/>
              </w:rPr>
              <w:t>income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5D137D7E" w14:textId="77777777" w:rsidR="004660FC" w:rsidRDefault="00387C3C" w:rsidP="00547EDD">
            <w:pPr>
              <w:jc w:val="center"/>
            </w:pPr>
            <w:r>
              <w:rPr>
                <w:b/>
              </w:rPr>
              <w:t>healthcare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4FC22702" w14:textId="77777777" w:rsidR="004660FC" w:rsidRDefault="00387C3C" w:rsidP="00547EDD">
            <w:pPr>
              <w:jc w:val="center"/>
            </w:pPr>
            <w:r>
              <w:rPr>
                <w:b/>
              </w:rPr>
              <w:t>smoking</w:t>
            </w:r>
          </w:p>
        </w:tc>
      </w:tr>
      <w:tr w:rsidR="004660FC" w14:paraId="239F3ED3" w14:textId="77777777" w:rsidTr="00547EDD">
        <w:tc>
          <w:tcPr>
            <w:tcW w:w="1728" w:type="dxa"/>
            <w:tcBorders>
              <w:top w:val="single" w:sz="4" w:space="0" w:color="auto"/>
            </w:tcBorders>
          </w:tcPr>
          <w:p w14:paraId="753B71A4" w14:textId="77777777" w:rsidR="004660FC" w:rsidRDefault="00387C3C" w:rsidP="00547EDD">
            <w:pPr>
              <w:jc w:val="center"/>
            </w:pPr>
            <w:r>
              <w:t>Jefferson</w:t>
            </w:r>
          </w:p>
        </w:tc>
        <w:tc>
          <w:tcPr>
            <w:tcW w:w="1728" w:type="dxa"/>
            <w:tcBorders>
              <w:top w:val="single" w:sz="4" w:space="0" w:color="auto"/>
            </w:tcBorders>
          </w:tcPr>
          <w:p w14:paraId="0483A129" w14:textId="77777777" w:rsidR="004660FC" w:rsidRDefault="00387C3C" w:rsidP="00547EDD">
            <w:pPr>
              <w:jc w:val="center"/>
            </w:pPr>
            <w:r>
              <w:t>7.57</w:t>
            </w:r>
          </w:p>
        </w:tc>
        <w:tc>
          <w:tcPr>
            <w:tcW w:w="1728" w:type="dxa"/>
            <w:tcBorders>
              <w:top w:val="single" w:sz="4" w:space="0" w:color="auto"/>
            </w:tcBorders>
          </w:tcPr>
          <w:p w14:paraId="48CA49AE" w14:textId="77777777" w:rsidR="004660FC" w:rsidRDefault="00387C3C" w:rsidP="00547EDD">
            <w:pPr>
              <w:jc w:val="center"/>
            </w:pPr>
            <w:r>
              <w:t>72925.0</w:t>
            </w:r>
          </w:p>
        </w:tc>
        <w:tc>
          <w:tcPr>
            <w:tcW w:w="1728" w:type="dxa"/>
            <w:tcBorders>
              <w:top w:val="single" w:sz="4" w:space="0" w:color="auto"/>
            </w:tcBorders>
          </w:tcPr>
          <w:p w14:paraId="1379835D" w14:textId="77777777" w:rsidR="004660FC" w:rsidRDefault="00387C3C" w:rsidP="00547EDD">
            <w:pPr>
              <w:jc w:val="center"/>
            </w:pPr>
            <w:r>
              <w:t>18401.0</w:t>
            </w:r>
          </w:p>
        </w:tc>
        <w:tc>
          <w:tcPr>
            <w:tcW w:w="1728" w:type="dxa"/>
            <w:tcBorders>
              <w:top w:val="single" w:sz="4" w:space="0" w:color="auto"/>
            </w:tcBorders>
          </w:tcPr>
          <w:p w14:paraId="37B13085" w14:textId="77777777" w:rsidR="004660FC" w:rsidRDefault="00387C3C" w:rsidP="00547EDD">
            <w:pPr>
              <w:jc w:val="center"/>
            </w:pPr>
            <w:r>
              <w:t>19.75</w:t>
            </w:r>
          </w:p>
        </w:tc>
      </w:tr>
      <w:tr w:rsidR="004660FC" w14:paraId="5AFED1F9" w14:textId="77777777">
        <w:tc>
          <w:tcPr>
            <w:tcW w:w="1728" w:type="dxa"/>
          </w:tcPr>
          <w:p w14:paraId="2F39FCB2" w14:textId="77777777" w:rsidR="004660FC" w:rsidRDefault="00387C3C" w:rsidP="00547EDD">
            <w:pPr>
              <w:jc w:val="center"/>
            </w:pPr>
            <w:r>
              <w:t>Putnam</w:t>
            </w:r>
          </w:p>
        </w:tc>
        <w:tc>
          <w:tcPr>
            <w:tcW w:w="1728" w:type="dxa"/>
          </w:tcPr>
          <w:p w14:paraId="5E9FFC8C" w14:textId="77777777" w:rsidR="004660FC" w:rsidRDefault="00387C3C" w:rsidP="00547EDD">
            <w:pPr>
              <w:jc w:val="center"/>
            </w:pPr>
            <w:r>
              <w:t>8.18</w:t>
            </w:r>
          </w:p>
        </w:tc>
        <w:tc>
          <w:tcPr>
            <w:tcW w:w="1728" w:type="dxa"/>
          </w:tcPr>
          <w:p w14:paraId="3AA8766E" w14:textId="77777777" w:rsidR="004660FC" w:rsidRDefault="00387C3C" w:rsidP="00547EDD">
            <w:pPr>
              <w:jc w:val="center"/>
            </w:pPr>
            <w:r>
              <w:t>61400.0</w:t>
            </w:r>
          </w:p>
        </w:tc>
        <w:tc>
          <w:tcPr>
            <w:tcW w:w="1728" w:type="dxa"/>
          </w:tcPr>
          <w:p w14:paraId="6BD41F31" w14:textId="77777777" w:rsidR="004660FC" w:rsidRDefault="00387C3C" w:rsidP="00547EDD">
            <w:pPr>
              <w:jc w:val="center"/>
            </w:pPr>
            <w:r>
              <w:t>9326.0</w:t>
            </w:r>
          </w:p>
        </w:tc>
        <w:tc>
          <w:tcPr>
            <w:tcW w:w="1728" w:type="dxa"/>
          </w:tcPr>
          <w:p w14:paraId="43BD94B6" w14:textId="77777777" w:rsidR="004660FC" w:rsidRDefault="00387C3C" w:rsidP="00547EDD">
            <w:pPr>
              <w:jc w:val="center"/>
            </w:pPr>
            <w:r>
              <w:t>19.5</w:t>
            </w:r>
          </w:p>
        </w:tc>
      </w:tr>
      <w:tr w:rsidR="004660FC" w14:paraId="6055F032" w14:textId="77777777">
        <w:tc>
          <w:tcPr>
            <w:tcW w:w="1728" w:type="dxa"/>
          </w:tcPr>
          <w:p w14:paraId="7CCA1EB6" w14:textId="77777777" w:rsidR="004660FC" w:rsidRDefault="00387C3C" w:rsidP="00547EDD">
            <w:pPr>
              <w:jc w:val="center"/>
            </w:pPr>
            <w:r>
              <w:t>Monongalia</w:t>
            </w:r>
          </w:p>
        </w:tc>
        <w:tc>
          <w:tcPr>
            <w:tcW w:w="1728" w:type="dxa"/>
          </w:tcPr>
          <w:p w14:paraId="7109237A" w14:textId="77777777" w:rsidR="004660FC" w:rsidRDefault="00387C3C" w:rsidP="00547EDD">
            <w:pPr>
              <w:jc w:val="center"/>
            </w:pPr>
            <w:r>
              <w:t>8.2</w:t>
            </w:r>
          </w:p>
        </w:tc>
        <w:tc>
          <w:tcPr>
            <w:tcW w:w="1728" w:type="dxa"/>
          </w:tcPr>
          <w:p w14:paraId="06A2E6CD" w14:textId="77777777" w:rsidR="004660FC" w:rsidRDefault="00387C3C" w:rsidP="00547EDD">
            <w:pPr>
              <w:jc w:val="center"/>
            </w:pPr>
            <w:r>
              <w:t>51775.0</w:t>
            </w:r>
          </w:p>
        </w:tc>
        <w:tc>
          <w:tcPr>
            <w:tcW w:w="1728" w:type="dxa"/>
          </w:tcPr>
          <w:p w14:paraId="327CF41B" w14:textId="77777777" w:rsidR="004660FC" w:rsidRDefault="00387C3C" w:rsidP="00547EDD">
            <w:pPr>
              <w:jc w:val="center"/>
            </w:pPr>
            <w:r>
              <w:t>7676.0</w:t>
            </w:r>
          </w:p>
        </w:tc>
        <w:tc>
          <w:tcPr>
            <w:tcW w:w="1728" w:type="dxa"/>
          </w:tcPr>
          <w:p w14:paraId="7EAD7B08" w14:textId="77777777" w:rsidR="004660FC" w:rsidRDefault="00387C3C" w:rsidP="00547EDD">
            <w:pPr>
              <w:jc w:val="center"/>
            </w:pPr>
            <w:r>
              <w:t>20.25</w:t>
            </w:r>
          </w:p>
        </w:tc>
      </w:tr>
      <w:tr w:rsidR="004660FC" w14:paraId="501C3CEC" w14:textId="77777777">
        <w:tc>
          <w:tcPr>
            <w:tcW w:w="1728" w:type="dxa"/>
          </w:tcPr>
          <w:p w14:paraId="5BEC859B" w14:textId="77777777" w:rsidR="004660FC" w:rsidRDefault="00387C3C" w:rsidP="00547EDD">
            <w:pPr>
              <w:jc w:val="center"/>
            </w:pPr>
            <w:r>
              <w:t>Ohio</w:t>
            </w:r>
          </w:p>
        </w:tc>
        <w:tc>
          <w:tcPr>
            <w:tcW w:w="1728" w:type="dxa"/>
          </w:tcPr>
          <w:p w14:paraId="1BCE642D" w14:textId="77777777" w:rsidR="004660FC" w:rsidRDefault="00387C3C" w:rsidP="00547EDD">
            <w:pPr>
              <w:jc w:val="center"/>
            </w:pPr>
            <w:r>
              <w:t>8.43</w:t>
            </w:r>
          </w:p>
        </w:tc>
        <w:tc>
          <w:tcPr>
            <w:tcW w:w="1728" w:type="dxa"/>
          </w:tcPr>
          <w:p w14:paraId="57E5D628" w14:textId="77777777" w:rsidR="004660FC" w:rsidRDefault="00387C3C" w:rsidP="00547EDD">
            <w:pPr>
              <w:jc w:val="center"/>
            </w:pPr>
            <w:r>
              <w:t>47525.0</w:t>
            </w:r>
          </w:p>
        </w:tc>
        <w:tc>
          <w:tcPr>
            <w:tcW w:w="1728" w:type="dxa"/>
          </w:tcPr>
          <w:p w14:paraId="2755A522" w14:textId="77777777" w:rsidR="004660FC" w:rsidRDefault="00387C3C" w:rsidP="00547EDD">
            <w:pPr>
              <w:jc w:val="center"/>
            </w:pPr>
            <w:r>
              <w:t>5951.0</w:t>
            </w:r>
          </w:p>
        </w:tc>
        <w:tc>
          <w:tcPr>
            <w:tcW w:w="1728" w:type="dxa"/>
          </w:tcPr>
          <w:p w14:paraId="1BACD2B5" w14:textId="77777777" w:rsidR="004660FC" w:rsidRDefault="00387C3C" w:rsidP="00547EDD">
            <w:pPr>
              <w:jc w:val="center"/>
            </w:pPr>
            <w:r>
              <w:t>20.5</w:t>
            </w:r>
          </w:p>
        </w:tc>
      </w:tr>
      <w:tr w:rsidR="004660FC" w14:paraId="69425457" w14:textId="77777777">
        <w:tc>
          <w:tcPr>
            <w:tcW w:w="1728" w:type="dxa"/>
          </w:tcPr>
          <w:p w14:paraId="665A1B66" w14:textId="77777777" w:rsidR="004660FC" w:rsidRDefault="00387C3C" w:rsidP="00547EDD">
            <w:pPr>
              <w:jc w:val="center"/>
            </w:pPr>
            <w:r>
              <w:t>Berkeley</w:t>
            </w:r>
          </w:p>
        </w:tc>
        <w:tc>
          <w:tcPr>
            <w:tcW w:w="1728" w:type="dxa"/>
          </w:tcPr>
          <w:p w14:paraId="29DA06F3" w14:textId="77777777" w:rsidR="004660FC" w:rsidRDefault="00387C3C" w:rsidP="00547EDD">
            <w:pPr>
              <w:jc w:val="center"/>
            </w:pPr>
            <w:r>
              <w:t>8.6</w:t>
            </w:r>
          </w:p>
        </w:tc>
        <w:tc>
          <w:tcPr>
            <w:tcW w:w="1728" w:type="dxa"/>
          </w:tcPr>
          <w:p w14:paraId="2C496B86" w14:textId="77777777" w:rsidR="004660FC" w:rsidRDefault="00387C3C" w:rsidP="00547EDD">
            <w:pPr>
              <w:jc w:val="center"/>
            </w:pPr>
            <w:r>
              <w:t>59675.0</w:t>
            </w:r>
          </w:p>
        </w:tc>
        <w:tc>
          <w:tcPr>
            <w:tcW w:w="1728" w:type="dxa"/>
          </w:tcPr>
          <w:p w14:paraId="17AEC5F4" w14:textId="77777777" w:rsidR="004660FC" w:rsidRDefault="00387C3C" w:rsidP="00547EDD">
            <w:pPr>
              <w:jc w:val="center"/>
            </w:pPr>
            <w:r>
              <w:t>22526.0</w:t>
            </w:r>
          </w:p>
        </w:tc>
        <w:tc>
          <w:tcPr>
            <w:tcW w:w="1728" w:type="dxa"/>
          </w:tcPr>
          <w:p w14:paraId="26ECE60D" w14:textId="77777777" w:rsidR="004660FC" w:rsidRDefault="00387C3C" w:rsidP="00547EDD">
            <w:pPr>
              <w:jc w:val="center"/>
            </w:pPr>
            <w:r>
              <w:t>23.25</w:t>
            </w:r>
          </w:p>
        </w:tc>
      </w:tr>
    </w:tbl>
    <w:p w14:paraId="30AA82B8" w14:textId="77777777" w:rsidR="00387C3C" w:rsidRDefault="00387C3C" w:rsidP="00547EDD">
      <w:pPr>
        <w:jc w:val="center"/>
      </w:pPr>
    </w:p>
    <w:sectPr w:rsidR="00387C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2B60"/>
    <w:rsid w:val="0015074B"/>
    <w:rsid w:val="0029639D"/>
    <w:rsid w:val="00326F90"/>
    <w:rsid w:val="00367FD2"/>
    <w:rsid w:val="00387C3C"/>
    <w:rsid w:val="004660FC"/>
    <w:rsid w:val="00547EDD"/>
    <w:rsid w:val="006C0D15"/>
    <w:rsid w:val="006F5CD8"/>
    <w:rsid w:val="00786F17"/>
    <w:rsid w:val="00AA1D8D"/>
    <w:rsid w:val="00B47730"/>
    <w:rsid w:val="00B553C0"/>
    <w:rsid w:val="00B70982"/>
    <w:rsid w:val="00C5146A"/>
    <w:rsid w:val="00C6638C"/>
    <w:rsid w:val="00CB0664"/>
    <w:rsid w:val="00DA3D06"/>
    <w:rsid w:val="00DE2CB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2B7F96"/>
  <w14:defaultImageDpi w14:val="300"/>
  <w15:docId w15:val="{B0371A5B-C830-844C-A077-EA8DBCB49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4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Yuyang WANG</cp:lastModifiedBy>
  <cp:revision>11</cp:revision>
  <dcterms:created xsi:type="dcterms:W3CDTF">2013-12-23T23:15:00Z</dcterms:created>
  <dcterms:modified xsi:type="dcterms:W3CDTF">2025-01-31T13:49:00Z</dcterms:modified>
  <cp:category/>
</cp:coreProperties>
</file>